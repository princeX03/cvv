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Lab-2: Image Transformation Codes</w:t>
      </w:r>
    </w:p>
    <w:p>
      <w:r>
        <w:t>2. To perform Image Transformations using OpenCV in Python</w:t>
      </w:r>
    </w:p>
    <w:p>
      <w:r>
        <w:t>Image Transformations in computer vision refer to techniques used to modify or manipulate an image in terms of its geometry, orientation, size, or pixel values without altering its essential content.</w:t>
      </w:r>
    </w:p>
    <w:p>
      <w:r>
        <w:t>These transformations are crucial for tasks like image preprocessing, data augmentation, image registration, or computer vision model training.</w:t>
      </w:r>
    </w:p>
    <w:p>
      <w:r>
        <w:t>🔄 Types of Image Transformations:</w:t>
      </w:r>
    </w:p>
    <w:p>
      <w:r>
        <w:br/>
        <w:t>1. Geometric Transformations</w:t>
        <w:br/>
      </w:r>
    </w:p>
    <w:p>
      <w:r>
        <w:t>Translation – Moves the image in x/y direction.</w:t>
      </w:r>
    </w:p>
    <w:p>
      <w:r>
        <w:t>Rotation – Rotates the image by a certain angle.</w:t>
      </w:r>
    </w:p>
    <w:p>
      <w:r>
        <w:t>Scaling – Resizes the image (zoom in/out).</w:t>
      </w:r>
    </w:p>
    <w:p>
      <w:r>
        <w:t>Shearing – Tilts the image.</w:t>
      </w:r>
    </w:p>
    <w:p>
      <w:r>
        <w:t>Flipping – Mirror the image horizontally or vertically.</w:t>
      </w:r>
    </w:p>
    <w:p>
      <w:r>
        <w:t>import cv2</w:t>
      </w:r>
    </w:p>
    <w:p>
      <w:r>
        <w:t>import numpy as np</w:t>
      </w:r>
    </w:p>
    <w:p>
      <w:r>
        <w:t>📷 2. Read the Image</w:t>
      </w:r>
    </w:p>
    <w:p>
      <w:r>
        <w:t>img = cv2.imread('your_image.jpg')</w:t>
      </w:r>
    </w:p>
    <w:p>
      <w:r>
        <w:t>cv2.imshow('Original Image', img)</w:t>
      </w:r>
    </w:p>
    <w:p>
      <w:r>
        <w:t>cv2.waitKey(0)</w:t>
      </w:r>
    </w:p>
    <w:p>
      <w:r>
        <w:t>cv2.destroyAllWindows()</w:t>
      </w:r>
    </w:p>
    <w:p>
      <w:r>
        <w:t>🔀 3. Translation (Moving the image)</w:t>
      </w:r>
    </w:p>
    <w:p>
      <w:r>
        <w:t># Move image by 100px right and 50px down</w:t>
      </w:r>
    </w:p>
    <w:p>
      <w:r>
        <w:t>M = np.float32([[1, 0, 100], [0, 1, 50]])</w:t>
      </w:r>
    </w:p>
    <w:p>
      <w:r>
        <w:t>translated_img = cv2.warpAffine(img, M, (cols, rows))</w:t>
      </w:r>
    </w:p>
    <w:p>
      <w:r>
        <w:t>cv2.imshow('Translated Image', translated_img)</w:t>
      </w:r>
    </w:p>
    <w:p>
      <w:r>
        <w:t>cv2.waitKey(0)</w:t>
      </w:r>
    </w:p>
    <w:p>
      <w:r>
        <w:t>cv2.destroyAllWindows()</w:t>
      </w:r>
    </w:p>
    <w:p>
      <w:r>
        <w:br/>
        <w:t>🔄 4. Rotation</w:t>
        <w:br/>
      </w:r>
    </w:p>
    <w:p>
      <w:r>
        <w:t># Rotate by 45 degrees around the center</w:t>
      </w:r>
    </w:p>
    <w:p>
      <w:r>
        <w:t>M = cv2.getRotationMatrix2D(center, 45, 1.0)</w:t>
      </w:r>
    </w:p>
    <w:p>
      <w:r>
        <w:t>rotated_img = cv2.warpAffine(img, M, (cols, rows))</w:t>
      </w:r>
    </w:p>
    <w:p>
      <w:r>
        <w:t>cv2.imshow('Rotated Image', rotated_img)</w:t>
      </w:r>
    </w:p>
    <w:p>
      <w:r>
        <w:t>cv2.waitKey(0)</w:t>
      </w:r>
    </w:p>
    <w:p>
      <w:r>
        <w:t>cv2.destroyAllWindows()</w:t>
      </w:r>
    </w:p>
    <w:p>
      <w:r>
        <w:br/>
        <w:t>🔍 5. Resizing</w:t>
        <w:br/>
      </w:r>
    </w:p>
    <w:p>
      <w:r>
        <w:t>resized_img = cv2.resize(img, (300, 300), interpolation=cv2.INTER_LINEAR)</w:t>
      </w:r>
    </w:p>
    <w:p>
      <w:r>
        <w:t>cv2.imshow('Resized Image', resized_img)</w:t>
      </w:r>
    </w:p>
    <w:p>
      <w:r>
        <w:t>cv2.waitKey(0)</w:t>
      </w:r>
    </w:p>
    <w:p>
      <w:r>
        <w:t>cv2.destroyAllWindows()</w:t>
      </w:r>
    </w:p>
    <w:p>
      <w:r>
        <w:br/>
        <w:t>↔️ 6. Flipping</w:t>
        <w:br/>
      </w:r>
    </w:p>
    <w:p>
      <w:r>
        <w:t># Flip vertically (0), horizontally (1), both (-1)</w:t>
      </w:r>
    </w:p>
    <w:p>
      <w:r>
        <w:t>flipped_img = cv2.flip(img, 1)</w:t>
      </w:r>
    </w:p>
    <w:p>
      <w:r>
        <w:t>cv2.imshow('Flipped Image', flipped_img)</w:t>
      </w:r>
    </w:p>
    <w:p>
      <w:r>
        <w:t>cv2.waitKey(0)</w:t>
      </w:r>
    </w:p>
    <w:p>
      <w:r>
        <w:t>cv2.destroyAllWindows()</w:t>
      </w:r>
    </w:p>
    <w:p>
      <w:r>
        <w:br/>
        <w:t>🧭 7. Affine Transformation</w:t>
        <w:br/>
      </w:r>
    </w:p>
    <w:p>
      <w:r>
        <w:t>pts1 = np.float32([[50, 50], [200, 50], [50, 200]])</w:t>
      </w:r>
    </w:p>
    <w:p>
      <w:r>
        <w:t>pts2 = np.float32([[10, 100], [200, 50], [100, 250]])</w:t>
      </w:r>
    </w:p>
    <w:p>
      <w:r>
        <w:t>M = cv2.getAffineTransform(pts1, pts2)</w:t>
      </w:r>
    </w:p>
    <w:p>
      <w:r>
        <w:t>affine_img = cv2.warpAffine(img, M, (cols, rows))</w:t>
      </w:r>
    </w:p>
    <w:p>
      <w:r>
        <w:t>cv2.imshow('Affine Transform', affine_img)</w:t>
      </w:r>
    </w:p>
    <w:p>
      <w:r>
        <w:t>cv2.waitKey(0)</w:t>
      </w:r>
    </w:p>
    <w:p>
      <w:r>
        <w:t>cv2.destroyAllWindows()</w:t>
      </w:r>
    </w:p>
    <w:p>
      <w:r>
        <w:br/>
        <w:t>🔳 8. Perspective Transformation</w:t>
        <w:br/>
      </w:r>
    </w:p>
    <w:p>
      <w:r>
        <w:t>pts1 = np.float32([[56,65], [368,52], [28,387], [389,390]])</w:t>
      </w:r>
    </w:p>
    <w:p>
      <w:r>
        <w:t>pts2 = np.float32([[0,0], [300,0], [0,300], [300,300]])</w:t>
      </w:r>
    </w:p>
    <w:p>
      <w:r>
        <w:t>M = cv2.getPerspectiveTransform(pts1, pts2)</w:t>
      </w:r>
    </w:p>
    <w:p>
      <w:r>
        <w:t>perspective_img = cv2.warpPerspective(img, M, (300, 300))</w:t>
      </w:r>
    </w:p>
    <w:p>
      <w:r>
        <w:t>cv2.imshow('Perspective Transform', perspective_img)</w:t>
      </w:r>
    </w:p>
    <w:p>
      <w:r>
        <w:t>cv2.waitKey(0)</w:t>
      </w:r>
    </w:p>
    <w:p>
      <w:r>
        <w:t>cv2.destroyAllWindows()</w:t>
      </w:r>
    </w:p>
    <w:p>
      <w:r>
        <w:t>Always call cv2.waitKey(0) and cv2.destroyAllWindows() after displaying an image.</w:t>
      </w:r>
    </w:p>
    <w:p>
      <w:r>
        <w:t>Replace 'your_image.jpg' with the actual path to your image.</w:t>
      </w:r>
    </w:p>
    <w:p>
      <w:r>
        <w:t>Translation (Moving Image) in OpenCV</w:t>
      </w:r>
    </w:p>
    <w:p>
      <w:r>
        <w:t>Translation means shifting an image along the X and/or Y axis. In computer vision, translation is commonly used for image augmentation or shifting focus within an image.</w:t>
      </w:r>
    </w:p>
    <w:p>
      <w:r>
        <w:t>We use a transformation matrix to move the image:</w:t>
      </w:r>
    </w:p>
    <w:p>
      <w:r>
        <w:t>import cv2</w:t>
      </w:r>
    </w:p>
    <w:p>
      <w:r>
        <w:t>import numpy as np</w:t>
      </w:r>
    </w:p>
    <w:p>
      <w:r>
        <w:t># Load the image</w:t>
      </w:r>
    </w:p>
    <w:p>
      <w:r>
        <w:t>image = cv2.imread('your_image.jpg')</w:t>
      </w:r>
    </w:p>
    <w:p>
      <w:r>
        <w:t># Define translation values</w:t>
      </w:r>
    </w:p>
    <w:p>
      <w:r>
        <w:t># Create the translation matrix</w:t>
      </w:r>
    </w:p>
    <w:p>
      <w:r>
        <w:t>M = np.float32([[1, 0, tx],[0, 1, ty]])</w:t>
      </w:r>
    </w:p>
    <w:p>
      <w:r>
        <w:t># Apply the translation</w:t>
      </w:r>
    </w:p>
    <w:p>
      <w:r>
        <w:t>translated_image = cv2.warpAffine(image, M, (image.shape[1], image.shape[0]))</w:t>
      </w:r>
    </w:p>
    <w:p>
      <w:r>
        <w:t># Display the result</w:t>
      </w:r>
    </w:p>
    <w:p>
      <w:r>
        <w:t>cv2.imshow('Original Image', image)</w:t>
      </w:r>
    </w:p>
    <w:p>
      <w:r>
        <w:t>cv2.imshow('Translated Image', translated_image)</w:t>
      </w:r>
    </w:p>
    <w:p>
      <w:r>
        <w:t>cv2.waitKey(0)</w:t>
      </w:r>
    </w:p>
    <w:p>
      <w:r>
        <w:t>cv2.destroyAllWindows()</w:t>
      </w:r>
    </w:p>
    <w:p>
      <w:r>
        <w:t>cv2.imread() – Reads an image.</w:t>
      </w:r>
    </w:p>
    <w:p>
      <w:r>
        <w:t>np.float32() – Defines the matrix with 32-bit float values.</w:t>
      </w:r>
    </w:p>
    <w:p>
      <w:r>
        <w:t>cv2.warpAffine() – Applies the affine transformation.</w:t>
      </w:r>
    </w:p>
    <w:p>
      <w:r>
        <w:t>cv2.imshow() – Displays the image.</w:t>
      </w:r>
    </w:p>
    <w:p>
      <w:r>
        <w:br/>
        <w:t>2. 🔄 Rotation in OpenCV (Python) with Code</w:t>
        <w:br/>
      </w:r>
    </w:p>
    <w:p>
      <w:r>
        <w:t>In OpenCV, rotating an image involves using an affine transformation matrix. This is commonly done using cv2.getRotationMatrix2D() and cv2.warpAffine().</w:t>
      </w:r>
    </w:p>
    <w:p>
      <w:r>
        <w:t>✅ Code to Rotate an Image</w:t>
      </w:r>
    </w:p>
    <w:p>
      <w:r>
        <w:t>import cv2</w:t>
      </w:r>
    </w:p>
    <w:p>
      <w:r>
        <w:t>import numpy as np</w:t>
      </w:r>
    </w:p>
    <w:p>
      <w:r>
        <w:t># Load the image</w:t>
      </w:r>
    </w:p>
    <w:p>
      <w:r>
        <w:t>image = cv2.imread('your_image.jpg')</w:t>
      </w:r>
    </w:p>
    <w:p>
      <w:r>
        <w:t># Get the image dimensions</w:t>
      </w:r>
    </w:p>
    <w:p>
      <w:r>
        <w:t>(h, w) = image.shape[:2]</w:t>
      </w:r>
    </w:p>
    <w:p>
      <w:r>
        <w:t># Define the center of the image (around which rotation happens)</w:t>
      </w:r>
    </w:p>
    <w:p>
      <w:r>
        <w:t># Define the angle of rotation (positive = counterclockwise)</w:t>
      </w:r>
    </w:p>
    <w:p>
      <w:r>
        <w:t># Define the scale of the image</w:t>
      </w:r>
    </w:p>
    <w:p>
      <w:r>
        <w:t># Get the rotation matrix</w:t>
      </w:r>
    </w:p>
    <w:p>
      <w:r>
        <w:t>rotation_matrix = cv2.getRotationMatrix2D(center, angle, scale)</w:t>
      </w:r>
    </w:p>
    <w:p>
      <w:r>
        <w:t># Perform the rotation using warpAffine</w:t>
      </w:r>
    </w:p>
    <w:p>
      <w:r>
        <w:t>rotated_image = cv2.warpAffine(image, rotation_matrix, (w, h))</w:t>
      </w:r>
    </w:p>
    <w:p>
      <w:r>
        <w:t># Display the rotated image</w:t>
      </w:r>
    </w:p>
    <w:p>
      <w:r>
        <w:t>cv2.imshow('Rotated Image', rotated_image)</w:t>
      </w:r>
    </w:p>
    <w:p>
      <w:r>
        <w:t>cv2.waitKey(0)</w:t>
      </w:r>
    </w:p>
    <w:p>
      <w:r>
        <w:t>cv2.destroyAllWindows()</w:t>
      </w:r>
    </w:p>
    <w:p>
      <w:r>
        <w:t>cv2.getRotationMatrix2D(center, angle, scale):</w:t>
      </w:r>
    </w:p>
    <w:p>
      <w:r>
        <w:t>cv2.warpAffine(image, matrix, (w, h)):</w:t>
      </w:r>
    </w:p>
    <w:p>
      <w:r>
        <w:t>Let me know if you want this in a Jupyter notebook, with sample images, or rotation via a GUI slider.</w:t>
      </w:r>
    </w:p>
    <w:p>
      <w:r>
        <w:t>3. Image Resizing-</w:t>
      </w:r>
    </w:p>
    <w:p>
      <w:r>
        <w:t>3. In OpenCV, resizing an image refers to changing its dimensions (width and height) using the cv2.resize() function.</w:t>
      </w:r>
    </w:p>
    <w:p>
      <w:r>
        <w:t>resized_image = cv2.resize(src, dsize, interpolation)</w:t>
      </w:r>
    </w:p>
    <w:p>
      <w:r>
        <w:t>src: Original image.</w:t>
      </w:r>
    </w:p>
    <w:p>
      <w:r>
        <w:t>interpolation: (Optional) Interpolation method like cv2.INTER_LINEAR, cv2.INTER_AREA, etc.</w:t>
      </w:r>
    </w:p>
    <w:p>
      <w:r>
        <w:t>cv2.INTER_LINEAR: Default, good for upscaling.</w:t>
      </w:r>
    </w:p>
    <w:p>
      <w:r>
        <w:t>cv2.INTER_AREA: Preferred for downscaling.</w:t>
      </w:r>
    </w:p>
    <w:p>
      <w:r>
        <w:t>cv2.INTER_NEAREST: Fastest, lower quality.</w:t>
      </w:r>
    </w:p>
    <w:p>
      <w:r>
        <w:t>import cv2</w:t>
      </w:r>
    </w:p>
    <w:p>
      <w:r>
        <w:t># Load the original image</w:t>
      </w:r>
    </w:p>
    <w:p>
      <w:r>
        <w:t>image = cv2.imread('example.jpg')</w:t>
      </w:r>
    </w:p>
    <w:p>
      <w:r>
        <w:t># Resize to a specific width and height</w:t>
      </w:r>
    </w:p>
    <w:p>
      <w:r>
        <w:t>resized = cv2.resize(image, (300, 200))  # width=300, height=200</w:t>
      </w:r>
    </w:p>
    <w:p>
      <w:r>
        <w:t># Resize by scale (e.g., half the size)</w:t>
      </w:r>
    </w:p>
    <w:p>
      <w:r>
        <w:t>resized_half = cv2.resize(image, (0, 0), fx=0.5, fy=0.5)</w:t>
      </w:r>
    </w:p>
    <w:p>
      <w:r>
        <w:t># Show images</w:t>
      </w:r>
    </w:p>
    <w:p>
      <w:r>
        <w:t>cv2.imshow('Original', image)</w:t>
      </w:r>
    </w:p>
    <w:p>
      <w:r>
        <w:t>cv2.imshow('Resized (300x200)', resized)</w:t>
      </w:r>
    </w:p>
    <w:p>
      <w:r>
        <w:t>cv2.imshow('Resized Half', resized_half)</w:t>
      </w:r>
    </w:p>
    <w:p>
      <w:r>
        <w:t>cv2.waitKey(0)</w:t>
      </w:r>
    </w:p>
    <w:p>
      <w:r>
        <w:t>cv2.destroyAllWindows()</w:t>
      </w:r>
    </w:p>
    <w:p>
      <w:r>
        <w:t>Always use cv2.waitKey() and cv2.destroyAllWindows() to display and then close image windows properly.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