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Lab-1: Image Enhancement Codes</w:t>
      </w:r>
    </w:p>
    <w:p>
      <w:r>
        <w:br/>
        <w:t>Adjusting brightness and contrast</w:t>
        <w:br/>
      </w:r>
    </w:p>
    <w:p>
      <w:r>
        <w:t>There are several ways to adjust the brightness and contrast of an image using OpenCV and Python. One common method is to use the cv2.addWeighted() function, which allows you to adjust the brightness by adding a scalar value to each pixel in the image, and the contrast by scaling the pixel values.</w:t>
      </w:r>
    </w:p>
    <w:p>
      <w:r>
        <w:t>#Import the necessary libraries</w:t>
      </w:r>
    </w:p>
    <w:p>
      <w:r>
        <w:t>import cv2</w:t>
      </w:r>
    </w:p>
    <w:p>
      <w:r>
        <w:t>import matplotlib.pyplot as plt</w:t>
      </w:r>
    </w:p>
    <w:p>
      <w:r>
        <w:t>import numpy as np</w:t>
      </w:r>
    </w:p>
    <w:p>
      <w:r>
        <w:t># Load the image</w:t>
      </w:r>
    </w:p>
    <w:p>
      <w:r>
        <w:t>image = cv2.imread('GFG.jpeg')</w:t>
      </w:r>
    </w:p>
    <w:p>
      <w:r>
        <w:t>#Plot the original image</w:t>
      </w:r>
    </w:p>
    <w:p>
      <w:r>
        <w:t># Adjust the brightness and contrast</w:t>
      </w:r>
    </w:p>
    <w:p>
      <w:r>
        <w:t># Adjusts the brightness by adding 10 to each pixel value</w:t>
      </w:r>
    </w:p>
    <w:p>
      <w:r>
        <w:t># Adjusts the contrast by scaling the pixel values by 2.3</w:t>
      </w:r>
    </w:p>
    <w:p>
      <w:r>
        <w:t>image2 = cv2.addWeighted(image, contrast, np.zeros(image.shape, image.dtype), 0, brightness)</w:t>
      </w:r>
    </w:p>
    <w:p>
      <w:r>
        <w:t>#Save the image</w:t>
      </w:r>
    </w:p>
    <w:p>
      <w:r>
        <w:t>cv2.imwrite('modified_image.jpg', image2)</w:t>
      </w:r>
    </w:p>
    <w:p>
      <w:r>
        <w:t>#Plot the contrast image</w:t>
      </w:r>
    </w:p>
    <w:p>
      <w:r>
        <w:br/>
        <w:t>Sharpening images</w:t>
        <w:br/>
      </w:r>
    </w:p>
    <w:p>
      <w:r>
        <w:br/>
        <w:t>Sharpening is the process of enhancing the edges and fine details in an image to make it appear sharper and more defined. It is important because it can help to bring out the details and features in an image, making it more visually appealing and easier to understand.</w:t>
        <w:br/>
      </w:r>
    </w:p>
    <w:p>
      <w:r>
        <w:t>One common method for sharpening images using OpenCV and Python is to use the cv2.filter2D() function, which convolves the image with a kernel. The kernel can be designed to enhance the edges in the image, resulting in a sharper image.</w:t>
      </w:r>
    </w:p>
    <w:p>
      <w:r>
        <w:t>#Import the necessary libraries</w:t>
      </w:r>
    </w:p>
    <w:p>
      <w:r>
        <w:t>import cv2</w:t>
      </w:r>
    </w:p>
    <w:p>
      <w:r>
        <w:t>import matplotlib.pyplot as plt</w:t>
      </w:r>
    </w:p>
    <w:p>
      <w:r>
        <w:t>import numpy as np</w:t>
      </w:r>
    </w:p>
    <w:p>
      <w:r>
        <w:t># Load the image</w:t>
      </w:r>
    </w:p>
    <w:p>
      <w:r>
        <w:t>image = cv2.imread('GFG.jpeg')</w:t>
      </w:r>
    </w:p>
    <w:p>
      <w:r>
        <w:t>#Plot the original image</w:t>
      </w:r>
    </w:p>
    <w:p>
      <w:r>
        <w:t># Create the sharpening kernel</w:t>
      </w:r>
    </w:p>
    <w:p>
      <w:r>
        <w:t># Sharpen the image</w:t>
      </w:r>
    </w:p>
    <w:p>
      <w:r>
        <w:t>sharpened_image = cv2.filter2D(image, -1, kernel)</w:t>
      </w:r>
    </w:p>
    <w:p>
      <w:r>
        <w:t>#Save the image</w:t>
      </w:r>
    </w:p>
    <w:p>
      <w:r>
        <w:t>cv2.imwrite('sharpened_image.jpg', sharpened_image)</w:t>
      </w:r>
    </w:p>
    <w:p>
      <w:r>
        <w:t>#Plot the sharpened image</w:t>
      </w:r>
    </w:p>
    <w:p>
      <w:r>
        <w:br/>
        <w:t>plt.title("Sharpening")</w:t>
        <w:br/>
      </w:r>
    </w:p>
    <w:p>
      <w:r>
        <w:br/>
        <w:t>Enhancing color in images</w:t>
        <w:br/>
      </w:r>
    </w:p>
    <w:p>
      <w:r>
        <w:t>There are several ways to enhance the colors in an image using OpenCV and Python. One common method is to use the cv2.cvtColor() function, which allows you to convert the image from one color space to another. This can be useful for adjusting the color balance or saturation of the image.</w:t>
        <w:br/>
        <w:t>Here is an example of how to enhance the colors in an image using the cv2.cvtColor() function:</w:t>
      </w:r>
    </w:p>
    <w:p>
      <w:r>
        <w:t>#Import the necessary libraries</w:t>
      </w:r>
    </w:p>
    <w:p>
      <w:r>
        <w:t>import cv2</w:t>
      </w:r>
    </w:p>
    <w:p>
      <w:r>
        <w:t>import matplotlib.pyplot as plt</w:t>
      </w:r>
    </w:p>
    <w:p>
      <w:r>
        <w:t>import numpy as np</w:t>
      </w:r>
    </w:p>
    <w:p>
      <w:r>
        <w:t># Load the image</w:t>
      </w:r>
    </w:p>
    <w:p>
      <w:r>
        <w:t>image = cv2.imread('GFG.jpeg')</w:t>
      </w:r>
    </w:p>
    <w:p>
      <w:r>
        <w:t>#Plot the original image</w:t>
      </w:r>
    </w:p>
    <w:p>
      <w:r>
        <w:t># Convert the image from BGR to HSV color space</w:t>
      </w:r>
    </w:p>
    <w:p>
      <w:r>
        <w:t>image = cv2.cvtColor(image, cv2.COLOR_RGB2HSV)</w:t>
      </w:r>
    </w:p>
    <w:p>
      <w:r>
        <w:t># Adjust the hue, saturation, and value of the image</w:t>
      </w:r>
    </w:p>
    <w:p>
      <w:r>
        <w:t># Adjusts the hue by multiplying it by 0.7</w:t>
      </w:r>
    </w:p>
    <w:p>
      <w:r>
        <w:t>image[:, :, 0] = image[:, :, 0] * 0.7</w:t>
      </w:r>
    </w:p>
    <w:p>
      <w:r>
        <w:t># Adjusts the saturation by multiplying it by 1.5</w:t>
      </w:r>
    </w:p>
    <w:p>
      <w:r>
        <w:t>image[:, :, 1] = image[:, :, 1] * 1.5</w:t>
      </w:r>
    </w:p>
    <w:p>
      <w:r>
        <w:t># Adjusts the value by multiplying it by 0.5</w:t>
      </w:r>
    </w:p>
    <w:p>
      <w:r>
        <w:t>image[:, :, 2] = image[:, :, 2] * 0.5</w:t>
      </w:r>
    </w:p>
    <w:p>
      <w:r>
        <w:t># Convert the image back to BGR color space</w:t>
      </w:r>
    </w:p>
    <w:p>
      <w:r>
        <w:t>image2 = cv2.cvtColor(image, cv2.COLOR_HSV2BGR)</w:t>
      </w:r>
    </w:p>
    <w:p>
      <w:r>
        <w:t>#Save the image</w:t>
      </w:r>
    </w:p>
    <w:p>
      <w:r>
        <w:t>cv2.imwrite('enhanced coloured.jpg', image2)</w:t>
      </w:r>
    </w:p>
    <w:p>
      <w:r>
        <w:t>#Plot the enhanced image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