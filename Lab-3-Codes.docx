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Lab-3: Image Smoothing &amp; Blurring Codes</w:t>
      </w:r>
    </w:p>
    <w:p>
      <w:r>
        <w:t>Lab-3: To perform Image Smoothing and Blurring usingPython OpenCV</w:t>
      </w:r>
    </w:p>
    <w:p>
      <w:r>
        <w:t>Image smoothing and blurring are common techniques used in image processing to reduce noise and detail in an image. OpenCV provides several methods for this in Python.</w:t>
      </w:r>
    </w:p>
    <w:p>
      <w:r>
        <w:t>Image noise refers to random variations in brightness or color information within an image, often appearing as grainy or speckled patterns</w:t>
      </w:r>
    </w:p>
    <w:p>
      <w:r>
        <w:br/>
        <w:t>✅ Common Methods in OpenCV for Smoothing/Blurring:</w:t>
        <w:br/>
      </w:r>
    </w:p>
    <w:p>
      <w:r>
        <w:br/>
        <w:t>Gaussian Blur</w:t>
        <w:br/>
      </w:r>
    </w:p>
    <w:p>
      <w:r>
        <w:br/>
        <w:t>Median Blur</w:t>
        <w:br/>
      </w:r>
    </w:p>
    <w:p>
      <w:r>
        <w:t>✅ Example Code: Image Smoothing and Blurring in Python (Using OpenCV)</w:t>
      </w:r>
    </w:p>
    <w:p>
      <w:r>
        <w:br/>
        <w:t>Gaussian Blur Example-</w:t>
        <w:br/>
      </w:r>
    </w:p>
    <w:p>
      <w:r>
        <w:t>import cv2</w:t>
      </w:r>
    </w:p>
    <w:p>
      <w:r>
        <w:t>import numpy as np</w:t>
      </w:r>
    </w:p>
    <w:p>
      <w:r>
        <w:t># Load the image</w:t>
      </w:r>
    </w:p>
    <w:p>
      <w:r>
        <w:t>image = cv2.imread('your_image.jpg')</w:t>
      </w:r>
    </w:p>
    <w:p>
      <w:r>
        <w:t># Check if image loaded successfully</w:t>
      </w:r>
    </w:p>
    <w:p>
      <w:r>
        <w:t>if image is None:</w:t>
      </w:r>
    </w:p>
    <w:p>
      <w:r>
        <w:t>print("Error: Could not load image.")</w:t>
      </w:r>
    </w:p>
    <w:p>
      <w:r>
        <w:t># Apply Gaussian blurring with a 5x5 kernel and sigmaX=0 (auto-calculated)</w:t>
      </w:r>
    </w:p>
    <w:p>
      <w:r>
        <w:t>blurred_gaussian = cv2.GaussianBlur(image, (5, 5), 0)</w:t>
      </w:r>
    </w:p>
    <w:p>
      <w:r>
        <w:t># Display the original and blurred images</w:t>
      </w:r>
    </w:p>
    <w:p>
      <w:r>
        <w:t>cv2.imshow('Original Image', image)</w:t>
      </w:r>
    </w:p>
    <w:p>
      <w:r>
        <w:t>cv2.imshow('Gaussian Blurred Image', blurred_gaussian)</w:t>
      </w:r>
    </w:p>
    <w:p>
      <w:r>
        <w:t>cv2.waitKey(0)</w:t>
      </w:r>
    </w:p>
    <w:p>
      <w:r>
        <w:t>cv2.destroyAllWindows()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